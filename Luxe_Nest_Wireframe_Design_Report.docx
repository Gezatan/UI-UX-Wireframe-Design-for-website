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E1EC" w14:textId="77777777" w:rsidR="002B3920" w:rsidRDefault="00000000">
      <w:pPr>
        <w:pStyle w:val="Title"/>
      </w:pPr>
      <w:r>
        <w:t>Luxe Nest – Wireframe Design Report</w:t>
      </w:r>
    </w:p>
    <w:p w14:paraId="3C701ED5" w14:textId="77777777" w:rsidR="002B3920" w:rsidRDefault="00000000">
      <w:pPr>
        <w:pStyle w:val="Heading1"/>
      </w:pPr>
      <w:r>
        <w:t>Project Name</w:t>
      </w:r>
    </w:p>
    <w:p w14:paraId="345BB436" w14:textId="563C82BD" w:rsidR="002B3920" w:rsidRDefault="00000000">
      <w:r>
        <w:t>Luxe Nest – Home Interior Design Website Wireframe</w:t>
      </w:r>
      <w:r w:rsidR="005C5FFE">
        <w:br/>
      </w:r>
      <w:hyperlink r:id="rId6" w:history="1">
        <w:r w:rsidR="005C5FFE" w:rsidRPr="005C5FFE">
          <w:rPr>
            <w:rStyle w:val="Hyperlink"/>
          </w:rPr>
          <w:t>Click here to view Project</w:t>
        </w:r>
      </w:hyperlink>
    </w:p>
    <w:p w14:paraId="3D1D457F" w14:textId="77777777" w:rsidR="002B3920" w:rsidRDefault="00000000">
      <w:pPr>
        <w:pStyle w:val="Heading1"/>
      </w:pPr>
      <w:r>
        <w:t>Overview</w:t>
      </w:r>
    </w:p>
    <w:p w14:paraId="26FFF6B9" w14:textId="77777777" w:rsidR="002B3920" w:rsidRDefault="00000000">
      <w:r>
        <w:t>Luxe Nest is a conceptual home interior design company focused on elegant and functional living spaces. This wireframe was developed in Figma as a UI/UX design exercise to envision a professional and visually soothing website tailored for homeowners, style enthusiasts, and design-focused customers.</w:t>
      </w:r>
      <w:r>
        <w:br/>
      </w:r>
      <w:r>
        <w:br/>
        <w:t>The wireframe includes modules for:</w:t>
      </w:r>
      <w:r>
        <w:br/>
        <w:t>- Living Room Decor</w:t>
      </w:r>
      <w:r>
        <w:br/>
        <w:t>- Bedroom Decor</w:t>
      </w:r>
      <w:r>
        <w:br/>
        <w:t>- Gaming Room Feature (Bedroom Subpage)</w:t>
      </w:r>
      <w:r>
        <w:br/>
        <w:t>- Get Estimate (Contact Page)</w:t>
      </w:r>
      <w:r>
        <w:br/>
        <w:t>- Our Architects (Team Module)</w:t>
      </w:r>
    </w:p>
    <w:p w14:paraId="44A8EC07" w14:textId="77777777" w:rsidR="002B3920" w:rsidRDefault="00000000">
      <w:pPr>
        <w:pStyle w:val="Heading1"/>
      </w:pPr>
      <w:r>
        <w:t>Project Objective</w:t>
      </w:r>
    </w:p>
    <w:p w14:paraId="1F7393B3" w14:textId="77777777" w:rsidR="002B3920" w:rsidRDefault="00000000">
      <w:r>
        <w:t>- Create a clean and intuitive wireframe that showcases key offerings in a modular, scroll-friendly format.</w:t>
      </w:r>
      <w:r>
        <w:br/>
        <w:t>- Highlight bedroom and living room design solutions with a touch of personality (gaming room).</w:t>
      </w:r>
      <w:r>
        <w:br/>
        <w:t>- Encourage lead generation through a “Get Estimate” contact form.</w:t>
      </w:r>
      <w:r>
        <w:br/>
        <w:t>- Build trust by showcasing the team behind Luxe Nest.</w:t>
      </w:r>
    </w:p>
    <w:p w14:paraId="2FF5F49F" w14:textId="77777777" w:rsidR="002B3920" w:rsidRDefault="00000000">
      <w:pPr>
        <w:pStyle w:val="Heading1"/>
      </w:pPr>
      <w:r>
        <w:t>Tools Used</w:t>
      </w:r>
    </w:p>
    <w:p w14:paraId="09B65341" w14:textId="77777777" w:rsidR="002B3920" w:rsidRDefault="00000000">
      <w:r>
        <w:t>- Figma (Wireframing, prototyping, animations)</w:t>
      </w:r>
      <w:r>
        <w:br/>
        <w:t>- Default Figma components for layout, forms, buttons, and transitions</w:t>
      </w:r>
    </w:p>
    <w:p w14:paraId="2827500A" w14:textId="77777777" w:rsidR="00F6142A" w:rsidRDefault="00F6142A">
      <w:pPr>
        <w:pStyle w:val="Heading1"/>
      </w:pPr>
    </w:p>
    <w:p w14:paraId="48E16D86" w14:textId="75C6650D" w:rsidR="00F6142A" w:rsidRDefault="00F6142A" w:rsidP="00F6142A"/>
    <w:p w14:paraId="5272B008" w14:textId="77777777" w:rsidR="00F6142A" w:rsidRPr="00F6142A" w:rsidRDefault="00F6142A" w:rsidP="00F6142A"/>
    <w:p w14:paraId="32A48FC6" w14:textId="1909CDC2" w:rsidR="002B3920" w:rsidRDefault="00000000">
      <w:pPr>
        <w:pStyle w:val="Heading1"/>
      </w:pPr>
      <w:r>
        <w:lastRenderedPageBreak/>
        <w:t>Wireframe Structure</w:t>
      </w:r>
    </w:p>
    <w:p w14:paraId="6E2C6A61" w14:textId="77777777" w:rsidR="002B3920" w:rsidRDefault="00000000">
      <w:r>
        <w:t>1. Homepage</w:t>
      </w:r>
      <w:r>
        <w:br/>
        <w:t xml:space="preserve">   - Simple navigation bar</w:t>
      </w:r>
      <w:r>
        <w:br/>
        <w:t xml:space="preserve">   - Brand headline and minimal welcome banner</w:t>
      </w:r>
      <w:r>
        <w:br/>
        <w:t xml:space="preserve">   - Direct links to key sections</w:t>
      </w:r>
      <w:r>
        <w:br/>
      </w:r>
      <w:r>
        <w:br/>
        <w:t>2. Living Room Decor Page</w:t>
      </w:r>
      <w:r>
        <w:br/>
        <w:t xml:space="preserve">   - Grid layout displaying interior ideas</w:t>
      </w:r>
      <w:r>
        <w:br/>
        <w:t xml:space="preserve">   - Use of large imagery to showcase textures, arrangements, and lighting</w:t>
      </w:r>
      <w:r>
        <w:br/>
      </w:r>
      <w:r>
        <w:br/>
        <w:t>3. Bedroom Decor Page</w:t>
      </w:r>
      <w:r>
        <w:br/>
        <w:t xml:space="preserve">   - Focus on personalization and mood-based design</w:t>
      </w:r>
      <w:r>
        <w:br/>
        <w:t xml:space="preserve">   - Clean, tile-style layout</w:t>
      </w:r>
      <w:r>
        <w:br/>
        <w:t xml:space="preserve">   - Gaming Room Section included here:</w:t>
      </w:r>
      <w:r>
        <w:br/>
        <w:t xml:space="preserve">     - Automatic Carousel with 'After Delay' animation in Figma</w:t>
      </w:r>
      <w:r>
        <w:br/>
        <w:t xml:space="preserve">     - Scrollable or auto-rotating design styles with images</w:t>
      </w:r>
      <w:r>
        <w:br/>
      </w:r>
      <w:r>
        <w:br/>
        <w:t>4. Get Estimate (Contact Page)</w:t>
      </w:r>
      <w:r>
        <w:br/>
        <w:t xml:space="preserve">   - Basic form layout for name, contact info, and service inquiry</w:t>
      </w:r>
      <w:r>
        <w:br/>
        <w:t xml:space="preserve">   - Embedded CTA buttons and social media icons</w:t>
      </w:r>
      <w:r>
        <w:br/>
      </w:r>
      <w:r>
        <w:br/>
        <w:t>5. Our Architects Module</w:t>
      </w:r>
      <w:r>
        <w:br/>
        <w:t xml:space="preserve">   - Profile cards layout for showcasing architects and designers</w:t>
      </w:r>
      <w:r>
        <w:br/>
        <w:t xml:space="preserve">   - Includes name, photo, and a short </w:t>
      </w:r>
      <w:proofErr w:type="gramStart"/>
      <w:r>
        <w:t>tagline</w:t>
      </w:r>
      <w:proofErr w:type="gramEnd"/>
    </w:p>
    <w:p w14:paraId="38FA0812" w14:textId="77777777" w:rsidR="002B3920" w:rsidRDefault="00000000">
      <w:pPr>
        <w:pStyle w:val="Heading1"/>
      </w:pPr>
      <w:r>
        <w:t>Design Choices</w:t>
      </w:r>
    </w:p>
    <w:p w14:paraId="6B14658A" w14:textId="4A3818E5" w:rsidR="002B3920" w:rsidRDefault="00000000">
      <w:r>
        <w:t>Layout: Grid and card-based layout for modularity and scalability</w:t>
      </w:r>
      <w:r>
        <w:br/>
        <w:t>Color Palette: Neutral and elegant tones (</w:t>
      </w:r>
      <w:r w:rsidR="00BE796A">
        <w:t>Mostly Themed in Black, White, and Grey</w:t>
      </w:r>
      <w:r>
        <w:t>)</w:t>
      </w:r>
      <w:r>
        <w:br/>
        <w:t>Typography: Clear and readable font for better legibility</w:t>
      </w:r>
      <w:r w:rsidR="00BE796A">
        <w:t xml:space="preserve"> (Font Style- </w:t>
      </w:r>
      <w:proofErr w:type="spellStart"/>
      <w:r w:rsidR="00BE796A">
        <w:t>Inria</w:t>
      </w:r>
      <w:proofErr w:type="spellEnd"/>
      <w:r w:rsidR="00BE796A">
        <w:t xml:space="preserve"> Serif)</w:t>
      </w:r>
      <w:r>
        <w:br/>
        <w:t>Animation: Figma's 'After Delay' prototype animation used in Gaming Room carousel</w:t>
      </w:r>
      <w:r>
        <w:br/>
        <w:t>Navigation: Linear scroll and card-click interactions to reduce cognitive load</w:t>
      </w:r>
    </w:p>
    <w:p w14:paraId="08885885" w14:textId="77777777" w:rsidR="002B3920" w:rsidRDefault="00000000">
      <w:pPr>
        <w:pStyle w:val="Heading1"/>
      </w:pPr>
      <w:r>
        <w:t>Challenges &amp; Learnings</w:t>
      </w:r>
    </w:p>
    <w:p w14:paraId="3E0D914A" w14:textId="75E134F3" w:rsidR="00F6142A" w:rsidRDefault="00000000" w:rsidP="00F6142A">
      <w:r>
        <w:t>- Designing a carousel in Figma using delay-based animation required experimentation.</w:t>
      </w:r>
      <w:r>
        <w:br/>
        <w:t>- Ensuring consistency in margins, spacing, and hierarchy across pages.</w:t>
      </w:r>
      <w:r>
        <w:br/>
        <w:t>- Balancing interactivity with wireframe simplicity.</w:t>
      </w:r>
    </w:p>
    <w:p w14:paraId="6F8E9038" w14:textId="77777777" w:rsidR="00F6142A" w:rsidRDefault="00F6142A" w:rsidP="00F6142A"/>
    <w:p w14:paraId="536C4159" w14:textId="14D80391" w:rsidR="002B3920" w:rsidRDefault="00000000">
      <w:pPr>
        <w:pStyle w:val="Heading1"/>
      </w:pPr>
      <w:r>
        <w:lastRenderedPageBreak/>
        <w:t>Next Steps</w:t>
      </w:r>
    </w:p>
    <w:p w14:paraId="7B13C5D3" w14:textId="77777777" w:rsidR="002B3920" w:rsidRDefault="00000000">
      <w:r>
        <w:t>- Convert wireframe into a high-fidelity UI with color schemes, typography, and microinteractions.</w:t>
      </w:r>
      <w:r>
        <w:br/>
        <w:t>- Implement the frontend using HTML, TailwindCSS, or React for responsiveness.</w:t>
      </w:r>
      <w:r>
        <w:br/>
        <w:t>- Conduct usability testing and feedback sessions.</w:t>
      </w:r>
      <w:r>
        <w:br/>
        <w:t>- Add real project images and testimonials.</w:t>
      </w:r>
    </w:p>
    <w:p w14:paraId="40992F55" w14:textId="77777777" w:rsidR="002B3920" w:rsidRDefault="00000000">
      <w:pPr>
        <w:pStyle w:val="Heading1"/>
      </w:pPr>
      <w:r>
        <w:t>Created By</w:t>
      </w:r>
    </w:p>
    <w:p w14:paraId="4FB99723" w14:textId="74B92112" w:rsidR="002B3920" w:rsidRDefault="00000000">
      <w:r>
        <w:t>Gez</w:t>
      </w:r>
      <w:r w:rsidR="00F6142A">
        <w:t>atan</w:t>
      </w:r>
      <w:r>
        <w:t xml:space="preserve"> – </w:t>
      </w:r>
      <w:r w:rsidR="00F6142A">
        <w:t>Aspiring Product and m</w:t>
      </w:r>
      <w:r>
        <w:t xml:space="preserve">arketing enthusiast </w:t>
      </w:r>
      <w:r w:rsidR="00F6142A">
        <w:br/>
      </w:r>
      <w:r>
        <w:t xml:space="preserve">LinkedIn </w:t>
      </w:r>
    </w:p>
    <w:p w14:paraId="1DE7E997" w14:textId="77777777" w:rsidR="002B3920" w:rsidRDefault="00000000">
      <w:pPr>
        <w:pStyle w:val="Heading1"/>
      </w:pPr>
      <w:r>
        <w:t>Note</w:t>
      </w:r>
    </w:p>
    <w:p w14:paraId="64F91175" w14:textId="77777777" w:rsidR="002B3920" w:rsidRDefault="00000000">
      <w:r>
        <w:t>This report and wireframe are created for educational, non-commercial purposes only.</w:t>
      </w:r>
    </w:p>
    <w:sectPr w:rsidR="002B3920" w:rsidSect="00F6142A">
      <w:pgSz w:w="12240" w:h="15840"/>
      <w:pgMar w:top="1440" w:right="1800" w:bottom="1440" w:left="1800" w:header="720" w:footer="720" w:gutter="0"/>
      <w:pgBorders w:offsetFrom="page">
        <w:top w:val="thinThickLargeGap" w:sz="24" w:space="24" w:color="548DD4" w:themeColor="text2" w:themeTint="99"/>
        <w:left w:val="thinThickLargeGap" w:sz="24" w:space="24" w:color="548DD4" w:themeColor="text2" w:themeTint="99"/>
        <w:bottom w:val="thickThinLargeGap" w:sz="24" w:space="24" w:color="548DD4" w:themeColor="text2" w:themeTint="99"/>
        <w:right w:val="thickThinLargeGap" w:sz="24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926999">
    <w:abstractNumId w:val="8"/>
  </w:num>
  <w:num w:numId="2" w16cid:durableId="2121336506">
    <w:abstractNumId w:val="6"/>
  </w:num>
  <w:num w:numId="3" w16cid:durableId="1985234881">
    <w:abstractNumId w:val="5"/>
  </w:num>
  <w:num w:numId="4" w16cid:durableId="230232850">
    <w:abstractNumId w:val="4"/>
  </w:num>
  <w:num w:numId="5" w16cid:durableId="382337221">
    <w:abstractNumId w:val="7"/>
  </w:num>
  <w:num w:numId="6" w16cid:durableId="599869755">
    <w:abstractNumId w:val="3"/>
  </w:num>
  <w:num w:numId="7" w16cid:durableId="771977749">
    <w:abstractNumId w:val="2"/>
  </w:num>
  <w:num w:numId="8" w16cid:durableId="72898957">
    <w:abstractNumId w:val="1"/>
  </w:num>
  <w:num w:numId="9" w16cid:durableId="65510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920"/>
    <w:rsid w:val="00326F90"/>
    <w:rsid w:val="005C5FFE"/>
    <w:rsid w:val="00AA1D8D"/>
    <w:rsid w:val="00B47730"/>
    <w:rsid w:val="00BE796A"/>
    <w:rsid w:val="00CB0664"/>
    <w:rsid w:val="00F614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04268"/>
  <w14:defaultImageDpi w14:val="300"/>
  <w15:docId w15:val="{8757C715-4BAA-114F-835E-15241C6D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C5F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xfzmZOI5X9WivRYuaJJli0/Luxe-Nest?node-id=0-1&amp;t=tQCrmPNjtX0XiHfH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Gezatan Nimal Raj</cp:lastModifiedBy>
  <cp:revision>3</cp:revision>
  <dcterms:created xsi:type="dcterms:W3CDTF">2013-12-23T23:15:00Z</dcterms:created>
  <dcterms:modified xsi:type="dcterms:W3CDTF">2025-05-21T07:47:00Z</dcterms:modified>
  <cp:category/>
</cp:coreProperties>
</file>